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CRP_CORREGIDORA_2024.docx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640"/>
      </w:tblGrid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